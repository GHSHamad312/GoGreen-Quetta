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🚌 Green Bus App (Frontend Architecture &amp; Roadmap)</w:t>
      </w:r>
    </w:p>
    <w:p>
      <w:r>
        <w:t>This document describes the complete frontend structure, technologies, and development roadmap for the Green Bus App, built using Flutter. It supports both Passenger and Driver modules.</w:t>
      </w:r>
    </w:p>
    <w:p>
      <w:pPr>
        <w:pStyle w:val="Heading2"/>
      </w:pPr>
      <w:r>
        <w:t>✅ Technologies Required (Frontend)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Technology</w:t>
            </w:r>
          </w:p>
        </w:tc>
      </w:tr>
      <w:tr>
        <w:tc>
          <w:tcPr>
            <w:tcW w:type="dxa" w:w="4320"/>
          </w:tcPr>
          <w:p>
            <w:r>
              <w:t>UI Framework</w:t>
            </w:r>
          </w:p>
        </w:tc>
        <w:tc>
          <w:tcPr>
            <w:tcW w:type="dxa" w:w="4320"/>
          </w:tcPr>
          <w:p>
            <w:r>
              <w:t>Flutter</w:t>
            </w:r>
          </w:p>
        </w:tc>
      </w:tr>
      <w:tr>
        <w:tc>
          <w:tcPr>
            <w:tcW w:type="dxa" w:w="4320"/>
          </w:tcPr>
          <w:p>
            <w:r>
              <w:t>State Management</w:t>
            </w:r>
          </w:p>
        </w:tc>
        <w:tc>
          <w:tcPr>
            <w:tcW w:type="dxa" w:w="4320"/>
          </w:tcPr>
          <w:p>
            <w:r>
              <w:t>GetX</w:t>
            </w:r>
          </w:p>
        </w:tc>
      </w:tr>
      <w:tr>
        <w:tc>
          <w:tcPr>
            <w:tcW w:type="dxa" w:w="4320"/>
          </w:tcPr>
          <w:p>
            <w:r>
              <w:t>Navigation</w:t>
            </w:r>
          </w:p>
        </w:tc>
        <w:tc>
          <w:tcPr>
            <w:tcW w:type="dxa" w:w="4320"/>
          </w:tcPr>
          <w:p>
            <w:r>
              <w:t>GetX Routing</w:t>
            </w:r>
          </w:p>
        </w:tc>
      </w:tr>
      <w:tr>
        <w:tc>
          <w:tcPr>
            <w:tcW w:type="dxa" w:w="4320"/>
          </w:tcPr>
          <w:p>
            <w:r>
              <w:t>Real-Time Location Tracking</w:t>
            </w:r>
          </w:p>
        </w:tc>
        <w:tc>
          <w:tcPr>
            <w:tcW w:type="dxa" w:w="4320"/>
          </w:tcPr>
          <w:p>
            <w:r>
              <w:t>geolocator, google_maps_flutter</w:t>
            </w:r>
          </w:p>
        </w:tc>
      </w:tr>
      <w:tr>
        <w:tc>
          <w:tcPr>
            <w:tcW w:type="dxa" w:w="4320"/>
          </w:tcPr>
          <w:p>
            <w:r>
              <w:t>Bus Stop Map</w:t>
            </w:r>
          </w:p>
        </w:tc>
        <w:tc>
          <w:tcPr>
            <w:tcW w:type="dxa" w:w="4320"/>
          </w:tcPr>
          <w:p>
            <w:r>
              <w:t>Google Maps API</w:t>
            </w:r>
          </w:p>
        </w:tc>
      </w:tr>
      <w:tr>
        <w:tc>
          <w:tcPr>
            <w:tcW w:type="dxa" w:w="4320"/>
          </w:tcPr>
          <w:p>
            <w:r>
              <w:t>QR Code Ticket Verification</w:t>
            </w:r>
          </w:p>
        </w:tc>
        <w:tc>
          <w:tcPr>
            <w:tcW w:type="dxa" w:w="4320"/>
          </w:tcPr>
          <w:p>
            <w:r>
              <w:t>qr_flutter, qr_code_scanner</w:t>
            </w:r>
          </w:p>
        </w:tc>
      </w:tr>
      <w:tr>
        <w:tc>
          <w:tcPr>
            <w:tcW w:type="dxa" w:w="4320"/>
          </w:tcPr>
          <w:p>
            <w:r>
              <w:t>Payment UI</w:t>
            </w:r>
          </w:p>
        </w:tc>
        <w:tc>
          <w:tcPr>
            <w:tcW w:type="dxa" w:w="4320"/>
          </w:tcPr>
          <w:p>
            <w:r>
              <w:t>flutter_stripe or custom UI</w:t>
            </w:r>
          </w:p>
        </w:tc>
      </w:tr>
      <w:tr>
        <w:tc>
          <w:tcPr>
            <w:tcW w:type="dxa" w:w="4320"/>
          </w:tcPr>
          <w:p>
            <w:r>
              <w:t>Local Storage</w:t>
            </w:r>
          </w:p>
        </w:tc>
        <w:tc>
          <w:tcPr>
            <w:tcW w:type="dxa" w:w="4320"/>
          </w:tcPr>
          <w:p>
            <w:r>
              <w:t>GetStorage or shared_preferences</w:t>
            </w:r>
          </w:p>
        </w:tc>
      </w:tr>
      <w:tr>
        <w:tc>
          <w:tcPr>
            <w:tcW w:type="dxa" w:w="4320"/>
          </w:tcPr>
          <w:p>
            <w:r>
              <w:t>Notifications</w:t>
            </w:r>
          </w:p>
        </w:tc>
        <w:tc>
          <w:tcPr>
            <w:tcW w:type="dxa" w:w="4320"/>
          </w:tcPr>
          <w:p>
            <w:r>
              <w:t>flutter_local_notifications</w:t>
            </w:r>
          </w:p>
        </w:tc>
      </w:tr>
    </w:tbl>
    <w:p>
      <w:pPr>
        <w:pStyle w:val="Heading2"/>
      </w:pPr>
      <w:r>
        <w:t>📁 Folder Structure &amp; Responsibilities</w:t>
      </w:r>
    </w:p>
    <w:p>
      <w:pPr>
        <w:pStyle w:val="ListBullet"/>
      </w:pPr>
      <w:r>
        <w:t>lib/</w:t>
      </w:r>
    </w:p>
    <w:p>
      <w:pPr>
        <w:pStyle w:val="IntenseQuote"/>
      </w:pPr>
      <w:r>
        <w:t>→ Root directory of the Flutter frontend code.</w:t>
      </w:r>
    </w:p>
    <w:p>
      <w:pPr>
        <w:pStyle w:val="ListBullet"/>
      </w:pPr>
      <w:r>
        <w:t>main.dart</w:t>
      </w:r>
    </w:p>
    <w:p>
      <w:pPr>
        <w:pStyle w:val="IntenseQuote"/>
      </w:pPr>
      <w:r>
        <w:t>→ Entry point of the Flutter app.</w:t>
      </w:r>
    </w:p>
    <w:p>
      <w:pPr>
        <w:pStyle w:val="ListBullet"/>
      </w:pPr>
      <w:r>
        <w:t>app/routes/</w:t>
      </w:r>
    </w:p>
    <w:p>
      <w:pPr>
        <w:pStyle w:val="IntenseQuote"/>
      </w:pPr>
      <w:r>
        <w:t>→ Holds route names for navigation.</w:t>
      </w:r>
    </w:p>
    <w:p>
      <w:pPr>
        <w:pStyle w:val="ListBullet"/>
      </w:pPr>
      <w:r>
        <w:t>app/bindings/</w:t>
      </w:r>
    </w:p>
    <w:p>
      <w:pPr>
        <w:pStyle w:val="IntenseQuote"/>
      </w:pPr>
      <w:r>
        <w:t>→ Initializes controllers for views/pages using GetX.</w:t>
      </w:r>
    </w:p>
    <w:p>
      <w:pPr>
        <w:pStyle w:val="ListBullet"/>
      </w:pPr>
      <w:r>
        <w:t>app/controllers/</w:t>
      </w:r>
    </w:p>
    <w:p>
      <w:pPr>
        <w:pStyle w:val="IntenseQuote"/>
      </w:pPr>
      <w:r>
        <w:t>→ Handles business logic and state using GetX.</w:t>
      </w:r>
    </w:p>
    <w:p>
      <w:pPr>
        <w:pStyle w:val="ListBullet"/>
      </w:pPr>
      <w:r>
        <w:t>app/models/</w:t>
      </w:r>
    </w:p>
    <w:p>
      <w:pPr>
        <w:pStyle w:val="IntenseQuote"/>
      </w:pPr>
      <w:r>
        <w:t>→ Contains data models like Bus, Ticket, User, etc.</w:t>
      </w:r>
    </w:p>
    <w:p>
      <w:pPr>
        <w:pStyle w:val="ListBullet"/>
      </w:pPr>
      <w:r>
        <w:t>app/services/</w:t>
      </w:r>
    </w:p>
    <w:p>
      <w:pPr>
        <w:pStyle w:val="IntenseQuote"/>
      </w:pPr>
      <w:r>
        <w:t>→ For handling logic like location, API, QR scanning.</w:t>
      </w:r>
    </w:p>
    <w:p>
      <w:pPr>
        <w:pStyle w:val="ListBullet"/>
      </w:pPr>
      <w:r>
        <w:t>app/themes/</w:t>
      </w:r>
    </w:p>
    <w:p>
      <w:pPr>
        <w:pStyle w:val="IntenseQuote"/>
      </w:pPr>
      <w:r>
        <w:t>→ Defines theme (colors, fonts, styles).</w:t>
      </w:r>
    </w:p>
    <w:p>
      <w:pPr>
        <w:pStyle w:val="ListBullet"/>
      </w:pPr>
      <w:r>
        <w:t>app/widgets/</w:t>
      </w:r>
    </w:p>
    <w:p>
      <w:pPr>
        <w:pStyle w:val="IntenseQuote"/>
      </w:pPr>
      <w:r>
        <w:t>→ Reusable UI components like buttons, loaders.</w:t>
      </w:r>
    </w:p>
    <w:p>
      <w:pPr>
        <w:pStyle w:val="ListBullet"/>
      </w:pPr>
      <w:r>
        <w:t>modules/passenger/</w:t>
      </w:r>
    </w:p>
    <w:p>
      <w:pPr>
        <w:pStyle w:val="IntenseQuote"/>
      </w:pPr>
      <w:r>
        <w:t>→ Contains views and controllers for passengers.</w:t>
      </w:r>
    </w:p>
    <w:p>
      <w:pPr>
        <w:pStyle w:val="ListBullet"/>
      </w:pPr>
      <w:r>
        <w:t>modules/driver/</w:t>
      </w:r>
    </w:p>
    <w:p>
      <w:pPr>
        <w:pStyle w:val="IntenseQuote"/>
      </w:pPr>
      <w:r>
        <w:t>→ Contains views and controllers for drivers.</w:t>
      </w:r>
    </w:p>
    <w:p>
      <w:pPr>
        <w:pStyle w:val="ListBullet"/>
      </w:pPr>
      <w:r>
        <w:t>utils/</w:t>
      </w:r>
    </w:p>
    <w:p>
      <w:pPr>
        <w:pStyle w:val="IntenseQuote"/>
      </w:pPr>
      <w:r>
        <w:t>→ Common helper functions (e.g., formatters).</w:t>
      </w:r>
    </w:p>
    <w:p>
      <w:pPr>
        <w:pStyle w:val="ListBullet"/>
      </w:pPr>
      <w:r>
        <w:t>constants/</w:t>
      </w:r>
    </w:p>
    <w:p>
      <w:pPr>
        <w:pStyle w:val="IntenseQuote"/>
      </w:pPr>
      <w:r>
        <w:t>→ Static strings, image paths, and other constants.</w:t>
      </w:r>
    </w:p>
    <w:p>
      <w:pPr>
        <w:pStyle w:val="Heading2"/>
      </w:pPr>
      <w:r>
        <w:t>🛣️ Frontend Development Roadmap</w:t>
      </w:r>
    </w:p>
    <w:p>
      <w:pPr>
        <w:pStyle w:val="ListNumber"/>
      </w:pPr>
      <w:r>
        <w:t>1. Set up the Flutter project with GetX.</w:t>
      </w:r>
    </w:p>
    <w:p>
      <w:pPr>
        <w:pStyle w:val="ListNumber"/>
      </w:pPr>
      <w:r>
        <w:t>2. Create folder structure as per design.</w:t>
      </w:r>
    </w:p>
    <w:p>
      <w:pPr>
        <w:pStyle w:val="ListNumber"/>
      </w:pPr>
      <w:r>
        <w:t>3. Design UI for both Passenger and Driver apps.</w:t>
      </w:r>
    </w:p>
    <w:p>
      <w:pPr>
        <w:pStyle w:val="ListNumber"/>
      </w:pPr>
      <w:r>
        <w:t>4. Implement GetX routing and controllers.</w:t>
      </w:r>
    </w:p>
    <w:p>
      <w:pPr>
        <w:pStyle w:val="ListNumber"/>
      </w:pPr>
      <w:r>
        <w:t>5. Integrate Google Maps and show dummy bus locations.</w:t>
      </w:r>
    </w:p>
    <w:p>
      <w:pPr>
        <w:pStyle w:val="ListNumber"/>
      </w:pPr>
      <w:r>
        <w:t>6. Implement ticket QR generation (passenger) and scanning (driver).</w:t>
      </w:r>
    </w:p>
    <w:p>
      <w:pPr>
        <w:pStyle w:val="ListNumber"/>
      </w:pPr>
      <w:r>
        <w:t>7. Build the payment interface with mock flow.</w:t>
      </w:r>
    </w:p>
    <w:p>
      <w:pPr>
        <w:pStyle w:val="ListNumber"/>
      </w:pPr>
      <w:r>
        <w:t>8. Show nearby bus stops using dummy data.</w:t>
      </w:r>
    </w:p>
    <w:p>
      <w:pPr>
        <w:pStyle w:val="ListNumber"/>
      </w:pPr>
      <w:r>
        <w:t>9. Simulate bus capacity tracking (for testing).</w:t>
      </w:r>
    </w:p>
    <w:p>
      <w:pPr>
        <w:pStyle w:val="ListNumber"/>
      </w:pPr>
      <w:r>
        <w:t>10. Prepare for backend integration by mocking APIs.</w:t>
      </w:r>
    </w:p>
    <w:p>
      <w:pPr>
        <w:pStyle w:val="ListNumber"/>
      </w:pPr>
      <w:r>
        <w:t>11. Connect with backend services (in future).</w:t>
      </w:r>
    </w:p>
    <w:p>
      <w:pPr>
        <w:pStyle w:val="ListNumber"/>
      </w:pPr>
      <w:r>
        <w:t>12. Final UI polish and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